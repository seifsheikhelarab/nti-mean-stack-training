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JavaScript Lab 2 (Combined Parts 1 &amp; 2)</w:t>
      </w:r>
    </w:p>
    <w:p>
      <w:pPr>
        <w:pStyle w:val="Heading2"/>
      </w:pPr>
      <w:r>
        <w:t>Part 1</w:t>
      </w:r>
    </w:p>
    <w:p>
      <w:pPr>
        <w:pStyle w:val="Heading3"/>
      </w:pPr>
      <w:r>
        <w:t>1. Array Operations</w:t>
      </w:r>
    </w:p>
    <w:p>
      <w:r>
        <w:t>Given:</w:t>
      </w:r>
    </w:p>
    <w:p>
      <w:pPr>
        <w:pStyle w:val="IntenseQuote"/>
      </w:pPr>
      <w:r>
        <w:t>Define an array of numbers as: numbers = [3, 1, 2, 4, 3, 5, 1];</w:t>
      </w:r>
    </w:p>
    <w:p>
      <w:r>
        <w:t>Perform the following:</w:t>
      </w:r>
    </w:p>
    <w:p>
      <w:r>
        <w:t>- Remove duplicate items from the array.</w:t>
      </w:r>
    </w:p>
    <w:p>
      <w:r>
        <w:t>- Sort them in ascending order.</w:t>
      </w:r>
    </w:p>
    <w:p>
      <w:r>
        <w:t>- Filter numbers larger than 50:</w:t>
      </w:r>
    </w:p>
    <w:p>
      <w:r>
        <w:t xml:space="preserve">  a. Using a user-defined function.</w:t>
      </w:r>
    </w:p>
    <w:p>
      <w:r>
        <w:t xml:space="preserve">  b. Using array built-in filter() function.</w:t>
      </w:r>
    </w:p>
    <w:p>
      <w:r>
        <w:t>- Display the maximum and minimum numbers:</w:t>
      </w:r>
    </w:p>
    <w:p>
      <w:r>
        <w:t xml:space="preserve">  a. Using a user-defined function.</w:t>
      </w:r>
    </w:p>
    <w:p>
      <w:r>
        <w:t xml:space="preserve">  b. Using ES6 Math functions (BONUS).</w:t>
      </w:r>
    </w:p>
    <w:p>
      <w:pPr>
        <w:pStyle w:val="Heading3"/>
      </w:pPr>
      <w:r>
        <w:t>2. Sum and Product of an Array using eval</w:t>
      </w:r>
    </w:p>
    <w:p>
      <w:r>
        <w:t>Write JavaScript functions to compute the sum and product of an array of integers using eval:</w:t>
      </w:r>
    </w:p>
    <w:p>
      <w:r>
        <w:t>- a. Function header: function sumAll(numbersArray)</w:t>
      </w:r>
    </w:p>
    <w:p>
      <w:r>
        <w:t xml:space="preserve">  *Input is an array. Example call:* sumAll([3,1,4,5,2]);</w:t>
      </w:r>
    </w:p>
    <w:p>
      <w:r>
        <w:t>- b. Function header: function sumAll()</w:t>
      </w:r>
    </w:p>
    <w:p>
      <w:r>
        <w:t xml:space="preserve">  *Use eval and arguments array-like object.*</w:t>
      </w:r>
    </w:p>
    <w:p>
      <w:pPr>
        <w:pStyle w:val="Heading3"/>
      </w:pPr>
      <w:r>
        <w:t>3. Get Month Name from Date</w:t>
      </w:r>
    </w:p>
    <w:p>
      <w:r>
        <w:t>Write a JavaScript function to get the month name from a particular date.</w:t>
      </w:r>
    </w:p>
    <w:p>
      <w:pPr>
        <w:pStyle w:val="Heading3"/>
      </w:pPr>
      <w:r>
        <w:t>4. Generate Unique Random Array</w:t>
      </w:r>
    </w:p>
    <w:p>
      <w:r>
        <w:t>Write a JavaScript function that returns a random array of numbers between 1 and 10, with:</w:t>
      </w:r>
    </w:p>
    <w:p>
      <w:r>
        <w:t>- Array length = 8</w:t>
      </w:r>
    </w:p>
    <w:p>
      <w:r>
        <w:t>- No repeated values</w:t>
      </w:r>
    </w:p>
    <w:p>
      <w:pPr>
        <w:pStyle w:val="Heading2"/>
      </w:pPr>
      <w:r>
        <w:t>Part 2</w:t>
      </w:r>
    </w:p>
    <w:p>
      <w:pPr>
        <w:pStyle w:val="Heading3"/>
      </w:pPr>
      <w:r>
        <w:t>String Input and Validation</w:t>
      </w:r>
    </w:p>
    <w:p>
      <w:r>
        <w:t>- Receive a string from the user.</w:t>
      </w:r>
    </w:p>
    <w:p>
      <w:r>
        <w:t>- Perform all possible validations on the input.</w:t>
      </w:r>
    </w:p>
    <w:p>
      <w:r>
        <w:t>- Then, write code to calculate the result of the input (if it's a valid expression).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